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Gemini File‑Upload Migration Guide</w:t>
      </w:r>
    </w:p>
    <w:p>
      <w:r>
        <w:t>=================================</w:t>
      </w:r>
    </w:p>
    <w:p/>
    <w:p>
      <w:r>
        <w:t>Everything your team needs to switch from hand‑built `file_data` blobs to the SDK helper `types.Part.fromFile`. Extracted from the May 2025 Google Gemini docs.</w:t>
      </w:r>
    </w:p>
    <w:p/>
    <w:p>
      <w:r>
        <w:t>------------------------------------------------------------</w:t>
      </w:r>
    </w:p>
    <w:p>
      <w:r>
        <w:t>1  Import the helper</w:t>
      </w:r>
    </w:p>
    <w:p>
      <w:r>
        <w:t>------------------------------------------------------------</w:t>
      </w:r>
    </w:p>
    <w:p>
      <w:r>
        <w:t>```ts</w:t>
      </w:r>
    </w:p>
    <w:p>
      <w:r>
        <w:t>import { GoogleGenAI, types } from "@google/genai";</w:t>
      </w:r>
    </w:p>
    <w:p>
      <w:r>
        <w:t>```</w:t>
      </w:r>
    </w:p>
    <w:p>
      <w:r>
        <w:t>`types.Part.fromFile()` automatically converts camel‑case to the snake‑case proto.</w:t>
      </w:r>
    </w:p>
    <w:p/>
    <w:p>
      <w:r>
        <w:t>------------------------------------------------------------</w:t>
      </w:r>
    </w:p>
    <w:p>
      <w:r>
        <w:t>2  Upload once, get a URI</w:t>
      </w:r>
    </w:p>
    <w:p>
      <w:r>
        <w:t>------------------------------------------------------------</w:t>
      </w:r>
    </w:p>
    <w:p>
      <w:r>
        <w:t>```ts</w:t>
      </w:r>
    </w:p>
    <w:p>
      <w:r>
        <w:t>const client = new GoogleGenAI({ apiKey: process.env.GEMINI_API_KEY });</w:t>
      </w:r>
    </w:p>
    <w:p/>
    <w:p>
      <w:r>
        <w:t>const uploaded = await client.files.upload({</w:t>
      </w:r>
    </w:p>
    <w:p>
      <w:r>
        <w:t xml:space="preserve">  buffer: fs.readFileSync("/path/or/buffer.pdf"),</w:t>
      </w:r>
    </w:p>
    <w:p>
      <w:r>
        <w:t xml:space="preserve">  mimeType: "application/pdf"</w:t>
      </w:r>
    </w:p>
    <w:p>
      <w:r>
        <w:t>});</w:t>
      </w:r>
    </w:p>
    <w:p/>
    <w:p>
      <w:r>
        <w:t>console.log(uploaded.uri);      // "files/abc123"</w:t>
      </w:r>
    </w:p>
    <w:p>
      <w:r>
        <w:t>console.log(uploaded.mimeType); // "application/pdf"</w:t>
      </w:r>
    </w:p>
    <w:p>
      <w:r>
        <w:t>```</w:t>
      </w:r>
    </w:p>
    <w:p>
      <w:r>
        <w:t>Facts – 2 GB max, 48 h retention, 20 GB per project, upload is free.</w:t>
      </w:r>
    </w:p>
    <w:p/>
    <w:p>
      <w:r>
        <w:t>------------------------------------------------------------</w:t>
      </w:r>
    </w:p>
    <w:p>
      <w:r>
        <w:t>3  Build a Part with the SDK</w:t>
      </w:r>
    </w:p>
    <w:p>
      <w:r>
        <w:t>------------------------------------------------------------</w:t>
      </w:r>
    </w:p>
    <w:p>
      <w:r>
        <w:t>```ts</w:t>
      </w:r>
    </w:p>
    <w:p>
      <w:r>
        <w:t>const filePart = types.Part.fromFile({</w:t>
      </w:r>
    </w:p>
    <w:p>
      <w:r>
        <w:t xml:space="preserve">  fileUri: uploaded.uri,</w:t>
      </w:r>
    </w:p>
    <w:p>
      <w:r>
        <w:t xml:space="preserve">  mimeType: uploaded.mimeType</w:t>
      </w:r>
    </w:p>
    <w:p>
      <w:r>
        <w:t>});</w:t>
      </w:r>
    </w:p>
    <w:p/>
    <w:p>
      <w:r>
        <w:t>const res = await client.models.generateContent({</w:t>
      </w:r>
    </w:p>
    <w:p>
      <w:r>
        <w:t xml:space="preserve">  model: "gemini-2.5-flash",</w:t>
      </w:r>
    </w:p>
    <w:p>
      <w:r>
        <w:t xml:space="preserve">  contents: [</w:t>
      </w:r>
    </w:p>
    <w:p>
      <w:r>
        <w:t xml:space="preserve">    { role: "user", parts: [ filePart, { text: "Give feedback." } ] }</w:t>
      </w:r>
    </w:p>
    <w:p>
      <w:r>
        <w:t xml:space="preserve">  ],</w:t>
      </w:r>
    </w:p>
    <w:p>
      <w:r>
        <w:t xml:space="preserve">  config: {</w:t>
      </w:r>
    </w:p>
    <w:p>
      <w:r>
        <w:t xml:space="preserve">    responseMimeType: "application/json",</w:t>
      </w:r>
    </w:p>
    <w:p>
      <w:r>
        <w:t xml:space="preserve">    responseSchema: MY_SCHEMA</w:t>
      </w:r>
    </w:p>
    <w:p>
      <w:r>
        <w:t xml:space="preserve">  }</w:t>
      </w:r>
    </w:p>
    <w:p>
      <w:r>
        <w:t>});</w:t>
      </w:r>
    </w:p>
    <w:p>
      <w:r>
        <w:t>```</w:t>
      </w:r>
    </w:p>
    <w:p/>
    <w:p>
      <w:r>
        <w:t>------------------------------------------------------------</w:t>
      </w:r>
    </w:p>
    <w:p>
      <w:r>
        <w:t>4  What the helper outputs</w:t>
      </w:r>
    </w:p>
    <w:p>
      <w:r>
        <w:t>------------------------------------------------------------</w:t>
      </w:r>
    </w:p>
    <w:p>
      <w:r>
        <w:t>```json</w:t>
      </w:r>
    </w:p>
    <w:p>
      <w:r>
        <w:t>{ "file_data": { "file_uri": "files/abc123", "mime_type": "application/pdf" } }</w:t>
      </w:r>
    </w:p>
    <w:p>
      <w:r>
        <w:t>```</w:t>
      </w:r>
    </w:p>
    <w:p>
      <w:r>
        <w:t>No manual snake‑case needed.</w:t>
      </w:r>
    </w:p>
    <w:p/>
    <w:p>
      <w:r>
        <w:t>------------------------------------------------------------</w:t>
      </w:r>
    </w:p>
    <w:p>
      <w:r>
        <w:t>5  Recommended upload helper</w:t>
      </w:r>
    </w:p>
    <w:p>
      <w:r>
        <w:t>------------------------------------------------------------</w:t>
      </w:r>
    </w:p>
    <w:p>
      <w:r>
        <w:t>```ts</w:t>
      </w:r>
    </w:p>
    <w:p>
      <w:r>
        <w:t>export interface SDKFileData {</w:t>
      </w:r>
    </w:p>
    <w:p>
      <w:r>
        <w:t xml:space="preserve">  fileUri: string;</w:t>
      </w:r>
    </w:p>
    <w:p>
      <w:r>
        <w:t xml:space="preserve">  mimeType: string;</w:t>
      </w:r>
    </w:p>
    <w:p>
      <w:r>
        <w:t>}</w:t>
      </w:r>
    </w:p>
    <w:p/>
    <w:p>
      <w:r>
        <w:t>export async function uploadOrGetFile(</w:t>
      </w:r>
    </w:p>
    <w:p>
      <w:r>
        <w:t xml:space="preserve">  client: GoogleGenAI,</w:t>
      </w:r>
    </w:p>
    <w:p>
      <w:r>
        <w:t xml:space="preserve">  src: Buffer | string,</w:t>
      </w:r>
    </w:p>
    <w:p>
      <w:r>
        <w:t xml:space="preserve">  mimeType: string</w:t>
      </w:r>
    </w:p>
    <w:p>
      <w:r>
        <w:t>): Promise&lt;SDKFileData&gt; {</w:t>
      </w:r>
    </w:p>
    <w:p>
      <w:r>
        <w:t xml:space="preserve">  const buf = Buffer.isBuffer(src) ? src : await fetchToBuffer(src);</w:t>
      </w:r>
    </w:p>
    <w:p>
      <w:r>
        <w:t xml:space="preserve">  const hash = sha256(buf);</w:t>
      </w:r>
    </w:p>
    <w:p>
      <w:r>
        <w:t xml:space="preserve">  const cached = await redis.get(`gem:file:${hash}`);</w:t>
      </w:r>
    </w:p>
    <w:p>
      <w:r>
        <w:t xml:space="preserve">  if (cached) return JSON.parse(cached);</w:t>
      </w:r>
    </w:p>
    <w:p/>
    <w:p>
      <w:r>
        <w:t xml:space="preserve">  const f = await client.files.upload({ buffer: buf, mimeType });</w:t>
      </w:r>
    </w:p>
    <w:p>
      <w:r>
        <w:t xml:space="preserve">  const data = { fileUri: f.uri, mimeType: f.mimeType };</w:t>
      </w:r>
    </w:p>
    <w:p>
      <w:r>
        <w:t xml:space="preserve">  await redis.setex(`gem:file:${hash}`, 47*60*60, JSON.stringify(data));</w:t>
      </w:r>
    </w:p>
    <w:p>
      <w:r>
        <w:t xml:space="preserve">  return data;</w:t>
      </w:r>
    </w:p>
    <w:p>
      <w:r>
        <w:t>}</w:t>
      </w:r>
    </w:p>
    <w:p>
      <w:r>
        <w:t>```</w:t>
      </w:r>
    </w:p>
    <w:p/>
    <w:p>
      <w:r>
        <w:t>------------------------------------------------------------</w:t>
      </w:r>
    </w:p>
    <w:p>
      <w:r>
        <w:t>6  Replace manual code</w:t>
      </w:r>
    </w:p>
    <w:p>
      <w:r>
        <w:t>------------------------------------------------------------</w:t>
      </w:r>
    </w:p>
    <w:p>
      <w:r>
        <w:t>```diff</w:t>
      </w:r>
    </w:p>
    <w:p>
      <w:r>
        <w:t>- apiParts.push({ file_data: fileData });</w:t>
      </w:r>
    </w:p>
    <w:p>
      <w:r>
        <w:t>+ apiParts.push(types.Part.fromFile(fileData));</w:t>
      </w:r>
    </w:p>
    <w:p>
      <w:r>
        <w:t>```</w:t>
      </w:r>
    </w:p>
    <w:p/>
    <w:p>
      <w:r>
        <w:t>------------------------------------------------------------</w:t>
      </w:r>
    </w:p>
    <w:p>
      <w:r>
        <w:t>Reference snippets</w:t>
      </w:r>
    </w:p>
    <w:p>
      <w:r>
        <w:t>------------------------------------------------------------</w:t>
      </w:r>
    </w:p>
    <w:p>
      <w:r>
        <w:t xml:space="preserve">• *Node Libraries page*   `types.Part.fromFile({...})` → `{ file_data: ... }`  </w:t>
      </w:r>
    </w:p>
    <w:p>
      <w:r>
        <w:t xml:space="preserve">• *Files API guide*       Files stored 48 h, URI format `files/ID`.  </w:t>
      </w:r>
    </w:p>
    <w:p>
      <w:r>
        <w:t xml:space="preserve">• *Image understanding*   Upload → `fromFile` example.  </w:t>
      </w:r>
    </w:p>
    <w:p>
      <w:r>
        <w:t>• *Document processing*   Same pattern for PDFs.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